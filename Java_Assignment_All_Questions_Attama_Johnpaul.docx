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  <w:r>
        <w:rPr>
          <w:b/>
          <w:sz w:val="40"/>
        </w:rPr>
        <w:t>Java Programming Assignment 2024/2025</w:t>
      </w:r>
    </w:p>
    <w:p>
      <w:pPr/>
      <w:r>
        <w:br/>
        <w:br/>
        <w:br/>
      </w:r>
    </w:p>
    <w:p>
      <w:pPr>
        <w:jc w:val="center"/>
      </w:pPr>
      <w:r>
        <w:rPr>
          <w:b/>
        </w:rPr>
        <w:t>Attama Chibuikem Johnpaul</w:t>
        <w:br/>
      </w:r>
      <w:r>
        <w:t>Computer Science</w:t>
        <w:br/>
      </w:r>
      <w:r>
        <w:t>2023/252404</w:t>
      </w:r>
    </w:p>
    <w:p>
      <w:r>
        <w:br w:type="page"/>
      </w:r>
    </w:p>
    <w:p>
      <w:pPr>
        <w:pStyle w:val="Heading2"/>
      </w:pPr>
      <w:r>
        <w:t>Question 1: Write a Java program to print "Hello, World!"</w:t>
      </w:r>
    </w:p>
    <w:p>
      <w:pPr/>
      <w:r>
        <w:t>```java</w:t>
        <w:br/>
        <w:t>// This is a simple Java program that prints Hello, World! to the console.</w:t>
        <w:br/>
        <w:t>public class HelloWorld {</w:t>
        <w:br/>
        <w:t xml:space="preserve">    public static void main(String[] args) {</w:t>
        <w:br/>
        <w:t xml:space="preserve">        System.out.println("Hello, World!");</w:t>
        <w:br/>
        <w:t xml:space="preserve">    }</w:t>
        <w:br/>
        <w:t>}</w:t>
        <w:br/>
        <w:t>```</w:t>
      </w:r>
    </w:p>
    <w:p>
      <w:pPr>
        <w:pStyle w:val="Heading2"/>
      </w:pPr>
      <w:r>
        <w:t>Question 2: Explain the difference between == and .equals() in Java. Show with code examples and outputs.</w:t>
      </w:r>
    </w:p>
    <w:p>
      <w:pPr/>
      <w:r>
        <w:t>In Java:</w:t>
        <w:br/>
        <w:t>- `==` checks if two references point to the same object in memory.</w:t>
        <w:br/>
        <w:t>- `.equals()` checks if two objects are logically "equal".</w:t>
        <w:br/>
        <w:br/>
        <w:t>Example:</w:t>
        <w:br/>
        <w:t>```java</w:t>
        <w:br/>
        <w:t>String a = new String("test");</w:t>
        <w:br/>
        <w:t>String b = new String("test");</w:t>
        <w:br/>
        <w:br/>
        <w:t>System.out.println(a == b);       // false, different references</w:t>
        <w:br/>
        <w:t>System.out.println(a.equals(b));  // true, same content</w:t>
        <w:br/>
        <w:t>```</w:t>
        <w:br/>
      </w:r>
    </w:p>
    <w:p>
      <w:pPr>
        <w:pStyle w:val="Heading2"/>
      </w:pPr>
      <w:r>
        <w:t>Question 3: What is the use of the main method in Java?</w:t>
      </w:r>
    </w:p>
    <w:p>
      <w:pPr/>
      <w:r>
        <w:t>The `main` method is the entry point for any standalone Java application. When you run a Java class, the JVM looks for this method to begin execution.</w:t>
        <w:br/>
        <w:br/>
        <w:t>```java</w:t>
        <w:br/>
        <w:t>public static void main(String[] args)</w:t>
        <w:br/>
        <w:t>```</w:t>
        <w:br/>
        <w:t>- `public`: accessible from anywhere.</w:t>
        <w:br/>
        <w:t>- `static`: no need to create an object to call it.</w:t>
        <w:br/>
        <w:t>- `void`: does not return any value.</w:t>
        <w:br/>
        <w:t>- `String[] args`: accepts command-line arguments.</w:t>
        <w:br/>
      </w:r>
    </w:p>
    <w:p>
      <w:pPr>
        <w:pStyle w:val="Heading2"/>
      </w:pPr>
      <w:r>
        <w:t>Question 4: Write a Java program to add two numbers entered by the user.</w:t>
      </w:r>
    </w:p>
    <w:p>
      <w:pPr/>
      <w:r>
        <w:t>```java</w:t>
        <w:br/>
        <w:t>import java.util.Scanner;</w:t>
        <w:br/>
        <w:br/>
        <w:t>public class AddNumbers {</w:t>
        <w:br/>
        <w:t xml:space="preserve">    public static void main(String[] args) {</w:t>
        <w:br/>
        <w:t xml:space="preserve">        Scanner scanner = new Scanner(System.in);</w:t>
        <w:br/>
        <w:br/>
        <w:t xml:space="preserve">        System.out.print("Enter first number: ");</w:t>
        <w:br/>
        <w:t xml:space="preserve">        int num1 = scanner.nextInt();</w:t>
        <w:br/>
        <w:t xml:space="preserve">        System.out.print("Enter second number: ");</w:t>
        <w:br/>
        <w:t xml:space="preserve">        int num2 = scanner.nextInt();</w:t>
        <w:br/>
        <w:br/>
        <w:t xml:space="preserve">        int sum = num1 + num2;</w:t>
        <w:br/>
        <w:t xml:space="preserve">        System.out.println("Sum: " + sum);</w:t>
        <w:br/>
        <w:br/>
        <w:t xml:space="preserve">        scanner.close();</w:t>
        <w:br/>
        <w:t xml:space="preserve">    }</w:t>
        <w:br/>
        <w:t>}</w:t>
        <w:br/>
        <w:t>```</w:t>
      </w:r>
    </w:p>
    <w:p>
      <w:pPr>
        <w:pStyle w:val="Heading2"/>
      </w:pPr>
      <w:r>
        <w:t>Question 5: What is the difference between int, Integer, and String?</w:t>
      </w:r>
    </w:p>
    <w:p>
      <w:pPr/>
      <w:r>
        <w:t>- `int` is a primitive data type representing an integer.</w:t>
        <w:br/>
        <w:t>- `Integer` is a wrapper class for `int` that allows using int as an object.</w:t>
        <w:br/>
        <w:t>- `String` is a class that represents a sequence of characters.</w:t>
        <w:br/>
        <w:br/>
        <w:t>Example:</w:t>
        <w:br/>
        <w:t>```java</w:t>
        <w:br/>
        <w:t>int a = 5;</w:t>
        <w:br/>
        <w:t>Integer b = 10;</w:t>
        <w:br/>
        <w:t>String c = "15";</w:t>
        <w:br/>
        <w:t>```</w:t>
        <w:br/>
      </w:r>
    </w:p>
    <w:p>
      <w:pPr>
        <w:pStyle w:val="Heading2"/>
      </w:pPr>
      <w:r>
        <w:t>Question 6: Write a program to check if a number is even or odd.</w:t>
      </w:r>
    </w:p>
    <w:p>
      <w:pPr/>
      <w:r>
        <w:t>```java</w:t>
        <w:br/>
        <w:t>import java.util.Scanner;</w:t>
        <w:br/>
        <w:br/>
        <w:t>public class EvenOddCheck {</w:t>
        <w:br/>
        <w:t xml:space="preserve">    public static void main(String[] args) {</w:t>
        <w:br/>
        <w:t xml:space="preserve">        Scanner scanner = new Scanner(System.in);</w:t>
        <w:br/>
        <w:t xml:space="preserve">        System.out.print("Enter a number: ");</w:t>
        <w:br/>
        <w:t xml:space="preserve">        int num = scanner.nextInt();</w:t>
        <w:br/>
        <w:t xml:space="preserve">        if (num % 2 == 0) {</w:t>
        <w:br/>
        <w:t xml:space="preserve">            System.out.println(num + " is Even.");</w:t>
        <w:br/>
        <w:t xml:space="preserve">        } else {</w:t>
        <w:br/>
        <w:t xml:space="preserve">            System.out.println(num + " is Odd.");</w:t>
        <w:br/>
        <w:t xml:space="preserve">        }</w:t>
        <w:br/>
        <w:t xml:space="preserve">        scanner.close();</w:t>
        <w:br/>
        <w:t xml:space="preserve">    }</w:t>
        <w:br/>
        <w:t>}</w:t>
        <w:br/>
        <w:t>```</w:t>
      </w:r>
    </w:p>
    <w:p>
      <w:pPr>
        <w:pStyle w:val="Heading2"/>
      </w:pPr>
      <w:r>
        <w:t>Question 7: Write a program to find the largest among three numbers.</w:t>
      </w:r>
    </w:p>
    <w:p>
      <w:pPr/>
      <w:r>
        <w:t>```java</w:t>
        <w:br/>
        <w:t>import java.util.Scanner;</w:t>
        <w:br/>
        <w:br/>
        <w:t>public class LargestOfThree {</w:t>
        <w:br/>
        <w:t xml:space="preserve">    public static void main(String[] args) {</w:t>
        <w:br/>
        <w:t xml:space="preserve">        Scanner scanner = new Scanner(System.in);</w:t>
        <w:br/>
        <w:t xml:space="preserve">        System.out.print("Enter first number: ");</w:t>
        <w:br/>
        <w:t xml:space="preserve">        int a = scanner.nextInt();</w:t>
        <w:br/>
        <w:t xml:space="preserve">        System.out.print("Enter second number: ");</w:t>
        <w:br/>
        <w:t xml:space="preserve">        int b = scanner.nextInt();</w:t>
        <w:br/>
        <w:t xml:space="preserve">        System.out.print("Enter third number: ");</w:t>
        <w:br/>
        <w:t xml:space="preserve">        int c = scanner.nextInt();</w:t>
        <w:br/>
        <w:br/>
        <w:t xml:space="preserve">        int largest = a;</w:t>
        <w:br/>
        <w:t xml:space="preserve">        if (b &gt; largest) largest = b;</w:t>
        <w:br/>
        <w:t xml:space="preserve">        if (c &gt; largest) largest = c;</w:t>
        <w:br/>
        <w:br/>
        <w:t xml:space="preserve">        System.out.println("Largest number is: " + largest);</w:t>
        <w:br/>
        <w:t xml:space="preserve">        scanner.close();</w:t>
        <w:br/>
        <w:t xml:space="preserve">    }</w:t>
        <w:br/>
        <w:t>}</w:t>
        <w:br/>
        <w:t>```</w:t>
      </w:r>
    </w:p>
    <w:p>
      <w:pPr>
        <w:pStyle w:val="Heading2"/>
      </w:pPr>
      <w:r>
        <w:t>Question 8: Explain the difference between while, for, and do-while loops in Java.</w:t>
      </w:r>
    </w:p>
    <w:p>
      <w:pPr/>
      <w:r>
        <w:t>- `while` loop: checks the condition before executing the loop body.</w:t>
        <w:br/>
        <w:t>- `for` loop: concise loop with initializer, condition, and increment.</w:t>
        <w:br/>
        <w:t>- `do-while` loop: runs the loop body at least once before checking the condition.</w:t>
        <w:br/>
        <w:br/>
        <w:t>```java</w:t>
        <w:br/>
        <w:t>// while loop</w:t>
        <w:br/>
        <w:t>int i = 0;</w:t>
        <w:br/>
        <w:t>while (i &lt; 3) {</w:t>
        <w:br/>
        <w:t xml:space="preserve">    System.out.println("While loop: " + i);</w:t>
        <w:br/>
        <w:t xml:space="preserve">    i++;</w:t>
        <w:br/>
        <w:t>}</w:t>
        <w:br/>
        <w:br/>
        <w:t>// for loop</w:t>
        <w:br/>
        <w:t>for (int j = 0; j &lt; 3; j++) {</w:t>
        <w:br/>
        <w:t xml:space="preserve">    System.out.println("For loop: " + j);</w:t>
        <w:br/>
        <w:t>}</w:t>
        <w:br/>
        <w:br/>
        <w:t>// do-while loop</w:t>
        <w:br/>
        <w:t>int k = 0;</w:t>
        <w:br/>
        <w:t>do {</w:t>
        <w:br/>
        <w:t xml:space="preserve">    System.out.println("Do-while loop: " + k);</w:t>
        <w:br/>
        <w:t xml:space="preserve">    k++;</w:t>
        <w:br/>
        <w:t>} while (k &lt; 3);</w:t>
        <w:br/>
        <w:t>```</w:t>
      </w:r>
    </w:p>
    <w:p>
      <w:pPr>
        <w:pStyle w:val="Heading2"/>
      </w:pPr>
      <w:r>
        <w:t>Question 9: Write a Java program to print the multiplication table of any number.</w:t>
      </w:r>
    </w:p>
    <w:p>
      <w:pPr/>
      <w:r>
        <w:t>```java</w:t>
        <w:br/>
        <w:t>import java.util.Scanner;</w:t>
        <w:br/>
        <w:br/>
        <w:t>public class MultiplicationTable {</w:t>
        <w:br/>
        <w:t xml:space="preserve">    public static void main(String[] args) {</w:t>
        <w:br/>
        <w:t xml:space="preserve">        Scanner scanner = new Scanner(System.in);</w:t>
        <w:br/>
        <w:t xml:space="preserve">        System.out.print("Enter a number: ");</w:t>
        <w:br/>
        <w:t xml:space="preserve">        int number = scanner.nextInt();</w:t>
        <w:br/>
        <w:br/>
        <w:t xml:space="preserve">        for (int i = 1; i &lt;= 10; i++) {</w:t>
        <w:br/>
        <w:t xml:space="preserve">            System.out.println(number + " x " + i + " = " + (number * i));</w:t>
        <w:br/>
        <w:t xml:space="preserve">        }</w:t>
        <w:br/>
        <w:t xml:space="preserve">        scanner.close();</w:t>
        <w:br/>
        <w:t xml:space="preserve">    }</w:t>
        <w:br/>
        <w:t>}</w:t>
        <w:br/>
        <w:t>```</w:t>
      </w:r>
    </w:p>
    <w:p>
      <w:pPr>
        <w:pStyle w:val="Heading2"/>
      </w:pPr>
      <w:r>
        <w:t>Question 10: Explain the four pillars of OOP in Java.</w:t>
      </w:r>
    </w:p>
    <w:p>
      <w:pPr/>
      <w:r>
        <w:t>1. **Encapsulation**: Wrapping data and methods in a single unit (class).</w:t>
        <w:br/>
        <w:t>2. **Inheritance**: Acquiring properties of one class into another.</w:t>
        <w:br/>
        <w:t>3. **Polymorphism**: One interface, many implementations (method overloading/overriding).</w:t>
        <w:br/>
        <w:t>4. **Abstraction**: Hiding implementation details and showing only essentials.</w:t>
        <w:br/>
      </w:r>
    </w:p>
    <w:p>
      <w:pPr>
        <w:pStyle w:val="Heading2"/>
      </w:pPr>
      <w:r>
        <w:t>Question 11: Create a class Student with properties name, matricNo, and score, and add methods to display the student's info.</w:t>
      </w:r>
    </w:p>
    <w:p>
      <w:pPr/>
      <w:r>
        <w:t>```java</w:t>
        <w:br/>
        <w:t>public class Student {</w:t>
        <w:br/>
        <w:t xml:space="preserve">    String name;</w:t>
        <w:br/>
        <w:t xml:space="preserve">    String matricNo;</w:t>
        <w:br/>
        <w:t xml:space="preserve">    double score;</w:t>
        <w:br/>
        <w:br/>
        <w:t xml:space="preserve">    public Student(String name, String matricNo, double score) {</w:t>
        <w:br/>
        <w:t xml:space="preserve">        this.name = name;</w:t>
        <w:br/>
        <w:t xml:space="preserve">        this.matricNo = matricNo;</w:t>
        <w:br/>
        <w:t xml:space="preserve">        this.score = score;</w:t>
        <w:br/>
        <w:t xml:space="preserve">    }</w:t>
        <w:br/>
        <w:br/>
        <w:t xml:space="preserve">    public void displayInfo() {</w:t>
        <w:br/>
        <w:t xml:space="preserve">        System.out.println("Name: " + name);</w:t>
        <w:br/>
        <w:t xml:space="preserve">        System.out.println("Matric No: " + matricNo);</w:t>
        <w:br/>
        <w:t xml:space="preserve">        System.out.println("Score: " + score);</w:t>
        <w:br/>
        <w:t xml:space="preserve">    }</w:t>
        <w:br/>
        <w:t>}</w:t>
        <w:br/>
        <w:t>```</w:t>
      </w:r>
    </w:p>
    <w:p>
      <w:pPr>
        <w:pStyle w:val="Heading2"/>
      </w:pPr>
      <w:r>
        <w:t>Question 12: What is method overloading? Give a code example.</w:t>
      </w:r>
    </w:p>
    <w:p>
      <w:pPr/>
      <w:r>
        <w:t>Method overloading means defining multiple methods with the same name but different parameters.</w:t>
        <w:br/>
        <w:br/>
        <w:t>```java</w:t>
        <w:br/>
        <w:t>public class Calculator {</w:t>
        <w:br/>
        <w:t xml:space="preserve">    int add(int a, int b) {</w:t>
        <w:br/>
        <w:t xml:space="preserve">        return a + b;</w:t>
        <w:br/>
        <w:t xml:space="preserve">    }</w:t>
        <w:br/>
        <w:br/>
        <w:t xml:space="preserve">    double add(double a, double b) {</w:t>
        <w:br/>
        <w:t xml:space="preserve">        return a + b;</w:t>
        <w:br/>
        <w:t xml:space="preserve">    }</w:t>
        <w:br/>
        <w:t>}</w:t>
        <w:br/>
        <w:t>```</w:t>
      </w:r>
    </w:p>
    <w:p>
      <w:pPr>
        <w:pStyle w:val="Heading2"/>
      </w:pPr>
      <w:r>
        <w:t>Question 13: What is inheritance? Create a base class Person and a subclass Teacher.</w:t>
      </w:r>
    </w:p>
    <w:p>
      <w:pPr/>
      <w:r>
        <w:t>Inheritance allows a class to inherit properties and methods from another class.</w:t>
        <w:br/>
        <w:br/>
        <w:t>```java</w:t>
        <w:br/>
        <w:t>class Person {</w:t>
        <w:br/>
        <w:t xml:space="preserve">    String name;</w:t>
        <w:br/>
        <w:t xml:space="preserve">    int age;</w:t>
        <w:br/>
        <w:br/>
        <w:t xml:space="preserve">    public void display() {</w:t>
        <w:br/>
        <w:t xml:space="preserve">        System.out.println("Name: " + name + ", Age: " + age);</w:t>
        <w:br/>
        <w:t xml:space="preserve">    }</w:t>
        <w:br/>
        <w:t>}</w:t>
        <w:br/>
        <w:br/>
        <w:t>class Teacher extends Person {</w:t>
        <w:br/>
        <w:t xml:space="preserve">    String subject;</w:t>
        <w:br/>
        <w:br/>
        <w:t xml:space="preserve">    public void teach() {</w:t>
        <w:br/>
        <w:t xml:space="preserve">        System.out.println(name + " is teaching " + subject);</w:t>
        <w:br/>
        <w:t xml:space="preserve">    }</w:t>
        <w:br/>
        <w:t>}</w:t>
        <w:br/>
        <w:t>```</w:t>
      </w:r>
    </w:p>
    <w:p>
      <w:pPr>
        <w:pStyle w:val="Heading2"/>
      </w:pPr>
      <w:r>
        <w:t>Question 14: What does it mean to write “clean code”? Give 3 practices that make code clean and maintainable.</w:t>
      </w:r>
    </w:p>
    <w:p>
      <w:pPr/>
      <w:r>
        <w:t>Clean code is readable, understandable, and easy to maintain. Practices include:</w:t>
        <w:br/>
        <w:t>1. Using meaningful variable and method names.</w:t>
        <w:br/>
        <w:t>2. Keeping methods short and focused.</w:t>
        <w:br/>
        <w:t>3. Writing comments to explain complex logic.</w:t>
        <w:br/>
      </w:r>
    </w:p>
    <w:p>
      <w:pPr>
        <w:pStyle w:val="Heading2"/>
      </w:pPr>
      <w:r>
        <w:t>Question 15: Why should you avoid writing very long methods in Java programs?</w:t>
      </w:r>
    </w:p>
    <w:p>
      <w:pPr/>
      <w:r>
        <w:t>Long methods are hard to read, test, and debug. Breaking them into smaller methods improves readability, reusability, and maintainability.</w:t>
        <w:br/>
      </w:r>
    </w:p>
    <w:p>
      <w:pPr>
        <w:pStyle w:val="Heading2"/>
      </w:pPr>
      <w:r>
        <w:t>Question 16: What naming conventions should be followed in Java for: Classes, Variables, Methods.</w:t>
      </w:r>
    </w:p>
    <w:p>
      <w:pPr/>
      <w:r>
        <w:t>- Classes: PascalCase (e.g., `StudentInfo`)</w:t>
        <w:br/>
        <w:t>- Variables: camelCase (e.g., `studentName`)</w:t>
        <w:br/>
        <w:t>- Methods: camelCase (e.g., `calculateGrade`)</w:t>
        <w:br/>
        <w:br/>
        <w:t>```java</w:t>
        <w:br/>
        <w:t>public class StudentInfo {</w:t>
        <w:br/>
        <w:t xml:space="preserve">    String studentName;</w:t>
        <w:br/>
        <w:t xml:space="preserve">    int studentAge;</w:t>
        <w:br/>
        <w:br/>
        <w:t xml:space="preserve">    public void displayInfo() {</w:t>
        <w:br/>
        <w:t xml:space="preserve">        System.out.println(studentName + ", " + studentAge);</w:t>
        <w:br/>
        <w:t xml:space="preserve">    }</w:t>
        <w:br/>
        <w:t>}</w:t>
        <w:br/>
        <w:t>```</w:t>
      </w:r>
    </w:p>
    <w:p>
      <w:pPr>
        <w:pStyle w:val="Heading2"/>
      </w:pPr>
      <w:r>
        <w:t>Question 17: What is the importance of breaking your Java program into methods?</w:t>
      </w:r>
    </w:p>
    <w:p>
      <w:pPr/>
      <w:r>
        <w:t>It makes code modular, reusable, easier to test, debug, and understand. Each method handles a specific task.</w:t>
        <w:br/>
      </w:r>
    </w:p>
    <w:p>
      <w:pPr>
        <w:pStyle w:val="Heading2"/>
      </w:pPr>
      <w:r>
        <w:t>Question 18: Explain the concept of DRY (Don’t Repeat Yourself) with a Java code example.</w:t>
      </w:r>
    </w:p>
    <w:p>
      <w:pPr/>
      <w:r>
        <w:t>DRY principle avoids code duplication.</w:t>
        <w:br/>
        <w:br/>
        <w:t>```java</w:t>
        <w:br/>
        <w:t>public class Calculator {</w:t>
        <w:br/>
        <w:t xml:space="preserve">    public int add(int a, int b) {</w:t>
        <w:br/>
        <w:t xml:space="preserve">        return a + b;</w:t>
        <w:br/>
        <w:t xml:space="preserve">    }</w:t>
        <w:br/>
        <w:br/>
        <w:t xml:space="preserve">    public void displayAddition(int x, int y) {</w:t>
        <w:br/>
        <w:t xml:space="preserve">        int result = add(x, y);</w:t>
        <w:br/>
        <w:t xml:space="preserve">        System.out.println("Sum: " + result);</w:t>
        <w:br/>
        <w:t xml:space="preserve">    }</w:t>
        <w:br/>
        <w:t>}</w:t>
        <w:br/>
        <w:t>```</w:t>
      </w:r>
    </w:p>
    <w:p>
      <w:pPr>
        <w:pStyle w:val="Heading2"/>
      </w:pPr>
      <w:r>
        <w:t>Question 19: What are the benefits of using classes and objects instead of writing all logic in the main method?</w:t>
      </w:r>
    </w:p>
    <w:p>
      <w:pPr/>
      <w:r>
        <w:t>- Encourages modular design.</w:t>
        <w:br/>
        <w:t>- Improves readability and maintainability.</w:t>
        <w:br/>
        <w:t>- Facilitates code reuse and testing.</w:t>
        <w:br/>
      </w:r>
    </w:p>
    <w:p>
      <w:pPr>
        <w:pStyle w:val="Heading2"/>
      </w:pPr>
      <w:r>
        <w:t>Question 20: Why is testing important during program development?</w:t>
      </w:r>
    </w:p>
    <w:p>
      <w:pPr/>
      <w:r>
        <w:t>Testing ensures your code works as expected, catches bugs early, and gives confidence during future changes.</w:t>
        <w:br/>
      </w:r>
    </w:p>
    <w:p>
      <w:pPr>
        <w:pStyle w:val="Heading2"/>
      </w:pPr>
      <w:r>
        <w:t>Question 21: What is the difference between syntax error, runtime error, and logic error?</w:t>
      </w:r>
    </w:p>
    <w:p>
      <w:pPr/>
      <w:r>
        <w:t>- Syntax Error: Mistake in code structure (e.g., missing semicolon).</w:t>
        <w:br/>
        <w:t>- Runtime Error: Occurs during execution (e.g., divide by zero).</w:t>
        <w:br/>
        <w:t>- Logic Error: Code runs but gives wrong result.</w:t>
        <w:br/>
      </w:r>
    </w:p>
    <w:p>
      <w:pPr>
        <w:pStyle w:val="Heading2"/>
      </w:pPr>
      <w:r>
        <w:t>Question 22: How would you test a method that calculates the average of five numbers?</w:t>
      </w:r>
    </w:p>
    <w:p>
      <w:pPr/>
      <w:r>
        <w:t>- Write test cases with known inputs and expected outputs.</w:t>
        <w:br/>
        <w:t>- Example: For input 10, 20, 30, 40, 50, expect 30.</w:t>
        <w:br/>
        <w:br/>
        <w:t>```java</w:t>
        <w:br/>
        <w:t>public double average(int[] nums) {</w:t>
        <w:br/>
        <w:t xml:space="preserve">    int sum = 0;</w:t>
        <w:br/>
        <w:t xml:space="preserve">    for (int n : nums) sum += n;</w:t>
        <w:br/>
        <w:t xml:space="preserve">    return sum / 5.0;</w:t>
        <w:br/>
        <w:t>}</w:t>
        <w:br/>
        <w:t>```</w:t>
      </w:r>
    </w:p>
    <w:p>
      <w:pPr>
        <w:pStyle w:val="Heading2"/>
      </w:pPr>
      <w:r>
        <w:t>Question 23: Why should Java developers write comments in their code?</w:t>
      </w:r>
    </w:p>
    <w:p>
      <w:pPr/>
      <w:r>
        <w:t>To explain complex logic, improve readability, and help future developers understand the code's purpose.</w:t>
        <w:br/>
      </w:r>
    </w:p>
    <w:p>
      <w:pPr>
        <w:pStyle w:val="Heading2"/>
      </w:pPr>
      <w:r>
        <w:t>Question 24: What are JavaDoc comments and how are they different from regular comments?</w:t>
      </w:r>
    </w:p>
    <w:p>
      <w:pPr/>
      <w:r>
        <w:t>JavaDoc comments (`/** ... */`) generate documentation automatically. Regular comments (`//` or `/* */`) are for internal code explanation.</w:t>
        <w:br/>
      </w:r>
    </w:p>
    <w:p>
      <w:pPr>
        <w:pStyle w:val="Heading2"/>
      </w:pPr>
      <w:r>
        <w:t>Question 25: Write a sample Java method with JavaDoc comments.</w:t>
      </w:r>
    </w:p>
    <w:p>
      <w:pPr/>
      <w:r>
        <w:t>```java</w:t>
        <w:br/>
        <w:t>/**</w:t>
        <w:br/>
        <w:t xml:space="preserve"> * Adds two integers and returns the result.</w:t>
        <w:br/>
        <w:t xml:space="preserve"> * @param a First integer</w:t>
        <w:br/>
        <w:t xml:space="preserve"> * @param b Second integer</w:t>
        <w:br/>
        <w:t xml:space="preserve"> * @return Sum of a and b</w:t>
        <w:br/>
        <w:t xml:space="preserve"> */</w:t>
        <w:br/>
        <w:t>public int add(int a, int b) {</w:t>
        <w:br/>
        <w:t xml:space="preserve">    return a + b;</w:t>
        <w:br/>
        <w:t>}</w:t>
        <w:br/>
        <w:t>```</w:t>
      </w:r>
    </w:p>
    <w:p>
      <w:pPr>
        <w:pStyle w:val="Heading2"/>
      </w:pPr>
      <w:r>
        <w:t>Question 26: What is version control and why is it important in team projects?</w:t>
      </w:r>
    </w:p>
    <w:p>
      <w:pPr/>
      <w:r>
        <w:t>Version control tracks changes, helps collaboration, avoids conflicts, and maintains history (e.g., Git).</w:t>
        <w:br/>
      </w:r>
    </w:p>
    <w:p>
      <w:pPr>
        <w:pStyle w:val="Heading2"/>
      </w:pPr>
      <w:r>
        <w:t>Question 27: How would you explain the concept of “code refactoring” to a junior developer?</w:t>
      </w:r>
    </w:p>
    <w:p>
      <w:pPr/>
      <w:r>
        <w:t>Refactoring is restructuring code without changing its behavior to improve readability, performance, or maintainability.</w:t>
        <w:br/>
      </w:r>
    </w:p>
    <w:p>
      <w:pPr>
        <w:pStyle w:val="Heading2"/>
      </w:pPr>
      <w:r>
        <w:t>Question 28: What tools can Java developers use to collaborate on large projects? Attach screenshots of 3 examples.</w:t>
      </w:r>
    </w:p>
    <w:p>
      <w:pPr/>
      <w:r>
        <w:t>- GitHub: Code hosting and version control.</w:t>
        <w:br/>
        <w:t>- Git: Local version control system.</w:t>
        <w:br/>
        <w:t>- IntelliJ IDEA: IDE with collaboration features.</w:t>
        <w:br/>
        <w:br/>
        <w:t>(Screenshots Placeholder)</w:t>
        <w:br/>
      </w:r>
    </w:p>
    <w:p>
      <w:pPr>
        <w:pStyle w:val="Heading2"/>
      </w:pPr>
      <w:r>
        <w:t>Question 29: Mention 5 best practices you follow when developing a Java program.</w:t>
      </w:r>
    </w:p>
    <w:p>
      <w:pPr/>
      <w:r>
        <w:t>1. Use meaningful names.</w:t>
        <w:br/>
        <w:t>2. Keep methods short.</w:t>
        <w:br/>
        <w:t>3. Write comments and documentation.</w:t>
        <w:br/>
        <w:t>4. Follow naming conventions.</w:t>
        <w:br/>
        <w:t>5. Write unit tests.</w:t>
        <w:br/>
      </w:r>
    </w:p>
    <w:p>
      <w:pPr>
        <w:pStyle w:val="Heading2"/>
      </w:pPr>
      <w:r>
        <w:t>Question 30: What is code readability, and why is it more important than “smart” code?</w:t>
      </w:r>
    </w:p>
    <w:p>
      <w:pPr/>
      <w:r>
        <w:t>Readable code is easy to understand. It helps others (and your future self) maintain and debug code. Smart code may be efficient but hard to follow.</w:t>
        <w:br/>
      </w:r>
    </w:p>
    <w:p>
      <w:pPr>
        <w:pStyle w:val="Heading2"/>
      </w:pPr>
      <w:r>
        <w:t>Question 31: Build a command-line application that keeps track of student grades and allows adding, updating, and viewing records.</w:t>
      </w:r>
    </w:p>
    <w:p>
      <w:pPr/>
      <w:r>
        <w:t>```java</w:t>
        <w:br/>
        <w:t>import java.util.*;</w:t>
        <w:br/>
        <w:br/>
        <w:t>class Student {</w:t>
        <w:br/>
        <w:t xml:space="preserve">    String name;</w:t>
        <w:br/>
        <w:t xml:space="preserve">    int grade;</w:t>
        <w:br/>
        <w:br/>
        <w:t xml:space="preserve">    Student(String name, int grade) {</w:t>
        <w:br/>
        <w:t xml:space="preserve">        this.name = name;</w:t>
        <w:br/>
        <w:t xml:space="preserve">        this.grade = grade;</w:t>
        <w:br/>
        <w:t xml:space="preserve">    }</w:t>
        <w:br/>
        <w:t>}</w:t>
        <w:br/>
        <w:br/>
        <w:t>public class GradeManager {</w:t>
        <w:br/>
        <w:t xml:space="preserve">    static Map&lt;String, Student&gt; records = new HashMap&lt;&gt;();</w:t>
        <w:br/>
        <w:br/>
        <w:t xml:space="preserve">    public static void main(String[] args) {</w:t>
        <w:br/>
        <w:t xml:space="preserve">        Scanner scanner = new Scanner(System.in);</w:t>
        <w:br/>
        <w:t xml:space="preserve">        while (true) {</w:t>
        <w:br/>
        <w:t xml:space="preserve">            System.out.println("1. Add</w:t>
        <w:br/>
        <w:t>2. Update</w:t>
        <w:br/>
        <w:t>3. View</w:t>
        <w:br/>
        <w:t>4. Exit");</w:t>
        <w:br/>
        <w:t xml:space="preserve">            int choice = scanner.nextInt();</w:t>
        <w:br/>
        <w:t xml:space="preserve">            scanner.nextLine();</w:t>
        <w:br/>
        <w:br/>
        <w:t xml:space="preserve">            if (choice == 1) {</w:t>
        <w:br/>
        <w:t xml:space="preserve">                System.out.print("Name: ");</w:t>
        <w:br/>
        <w:t xml:space="preserve">                String name = scanner.nextLine();</w:t>
        <w:br/>
        <w:t xml:space="preserve">                System.out.print("Grade: ");</w:t>
        <w:br/>
        <w:t xml:space="preserve">                int grade = scanner.nextInt();</w:t>
        <w:br/>
        <w:t xml:space="preserve">                records.put(name, new Student(name, grade));</w:t>
        <w:br/>
        <w:t xml:space="preserve">            } else if (choice == 2) {</w:t>
        <w:br/>
        <w:t xml:space="preserve">                System.out.print("Name: ");</w:t>
        <w:br/>
        <w:t xml:space="preserve">                String name = scanner.nextLine();</w:t>
        <w:br/>
        <w:t xml:space="preserve">                if (records.containsKey(name)) {</w:t>
        <w:br/>
        <w:t xml:space="preserve">                    System.out.print("New Grade: ");</w:t>
        <w:br/>
        <w:t xml:space="preserve">                    int grade = scanner.nextInt();</w:t>
        <w:br/>
        <w:t xml:space="preserve">                    records.put(name, new Student(name, grade));</w:t>
        <w:br/>
        <w:t xml:space="preserve">                } else System.out.println("Student not found.");</w:t>
        <w:br/>
        <w:t xml:space="preserve">            } else if (choice == 3) {</w:t>
        <w:br/>
        <w:t xml:space="preserve">                for (Student s : records.values()) {</w:t>
        <w:br/>
        <w:t xml:space="preserve">                    System.out.println(s.name + ": " + s.grade);</w:t>
        <w:br/>
        <w:t xml:space="preserve">                }</w:t>
        <w:br/>
        <w:t xml:space="preserve">            } else break;</w:t>
        <w:br/>
        <w:t xml:space="preserve">        }</w:t>
        <w:br/>
        <w:t xml:space="preserve">        scanner.close();</w:t>
        <w:br/>
        <w:t xml:space="preserve">    }</w:t>
        <w:br/>
        <w:t>}</w:t>
        <w:br/>
        <w:t>```</w:t>
      </w:r>
    </w:p>
    <w:p>
      <w:pPr>
        <w:pStyle w:val="Heading2"/>
      </w:pPr>
      <w:r>
        <w:t>Question 32: Write a program that simulates a basic ATM system (check balance, deposit, withdraw).</w:t>
      </w:r>
    </w:p>
    <w:p>
      <w:pPr/>
      <w:r>
        <w:t>```java</w:t>
        <w:br/>
        <w:t>import java.util.Scanner;</w:t>
        <w:br/>
        <w:br/>
        <w:t>public class ATM {</w:t>
        <w:br/>
        <w:t xml:space="preserve">    static double balance = 1000;</w:t>
        <w:br/>
        <w:br/>
        <w:t xml:space="preserve">    public static void main(String[] args) {</w:t>
        <w:br/>
        <w:t xml:space="preserve">        Scanner scanner = new Scanner(System.in);</w:t>
        <w:br/>
        <w:t xml:space="preserve">        while (true) {</w:t>
        <w:br/>
        <w:t xml:space="preserve">            System.out.println("1. Check Balance</w:t>
        <w:br/>
        <w:t>2. Deposit</w:t>
        <w:br/>
        <w:t>3. Withdraw</w:t>
        <w:br/>
        <w:t>4. Exit");</w:t>
        <w:br/>
        <w:t xml:space="preserve">            int choice = scanner.nextInt();</w:t>
        <w:br/>
        <w:br/>
        <w:t xml:space="preserve">            if (choice == 1) {</w:t>
        <w:br/>
        <w:t xml:space="preserve">                System.out.println("Balance: " + balance);</w:t>
        <w:br/>
        <w:t xml:space="preserve">            } else if (choice == 2) {</w:t>
        <w:br/>
        <w:t xml:space="preserve">                System.out.print("Enter amount: ");</w:t>
        <w:br/>
        <w:t xml:space="preserve">                double amount = scanner.nextDouble();</w:t>
        <w:br/>
        <w:t xml:space="preserve">                balance += amount;</w:t>
        <w:br/>
        <w:t xml:space="preserve">            } else if (choice == 3) {</w:t>
        <w:br/>
        <w:t xml:space="preserve">                System.out.print("Enter amount: ");</w:t>
        <w:br/>
        <w:t xml:space="preserve">                double amount = scanner.nextDouble();</w:t>
        <w:br/>
        <w:t xml:space="preserve">                if (amount &lt;= balance) balance -= amount;</w:t>
        <w:br/>
        <w:t xml:space="preserve">                else System.out.println("Insufficient funds.");</w:t>
        <w:br/>
        <w:t xml:space="preserve">            } else break;</w:t>
        <w:br/>
        <w:t xml:space="preserve">        }</w:t>
        <w:br/>
        <w:t xml:space="preserve">        scanner.close();</w:t>
        <w:br/>
        <w:t xml:space="preserve">    }</w:t>
        <w:br/>
        <w:t>}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